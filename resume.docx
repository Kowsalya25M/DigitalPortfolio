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80"/>
        <w:rPr>
          <w:rFonts w:hint="default"/>
          <w:b/>
          <w:sz w:val="22"/>
          <w:lang w:val="en-US"/>
        </w:rPr>
      </w:pPr>
      <w:r>
        <w:rPr>
          <w:rFonts w:hint="default"/>
          <w:b/>
          <w:sz w:val="22"/>
          <w:lang w:val="en-US"/>
        </w:rPr>
        <w:t>KOWSALYA M</w:t>
      </w:r>
    </w:p>
    <w:p>
      <w:pPr>
        <w:pStyle w:val="5"/>
        <w:spacing w:before="3"/>
        <w:rPr>
          <w:b/>
          <w:i w:val="0"/>
          <w:sz w:val="25"/>
        </w:rPr>
      </w:pPr>
    </w:p>
    <w:p>
      <w:pPr>
        <w:pStyle w:val="2"/>
        <w:ind w:left="161"/>
      </w:pPr>
      <w:r>
        <w:t>OBJECTIVE:</w:t>
      </w:r>
    </w:p>
    <w:p>
      <w:pPr>
        <w:pStyle w:val="5"/>
        <w:rPr>
          <w:b/>
          <w:i w:val="0"/>
          <w:sz w:val="28"/>
        </w:rPr>
      </w:pPr>
    </w:p>
    <w:p>
      <w:pPr>
        <w:pStyle w:val="5"/>
        <w:spacing w:before="0" w:line="276" w:lineRule="auto"/>
        <w:ind w:left="100" w:right="153" w:firstLine="305"/>
      </w:pPr>
      <w:r>
        <w:t>Seeking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challenging</w:t>
      </w:r>
      <w:r>
        <w:rPr>
          <w:spacing w:val="-5"/>
        </w:rPr>
        <w:t xml:space="preserve"> </w:t>
      </w:r>
      <w:r>
        <w:t>position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reputed</w:t>
      </w:r>
      <w:r>
        <w:rPr>
          <w:spacing w:val="-5"/>
        </w:rPr>
        <w:t xml:space="preserve"> </w:t>
      </w:r>
      <w:r>
        <w:t>organisation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skills,</w:t>
      </w:r>
      <w:r>
        <w:rPr>
          <w:spacing w:val="1"/>
        </w:rPr>
        <w:t xml:space="preserve"> </w:t>
      </w:r>
      <w:r>
        <w:t>expand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leverage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learnings</w:t>
      </w:r>
      <w:r>
        <w:rPr>
          <w:spacing w:val="-1"/>
        </w:rPr>
        <w:t xml:space="preserve"> </w:t>
      </w:r>
      <w:r>
        <w:t>I.</w:t>
      </w:r>
    </w:p>
    <w:p>
      <w:pPr>
        <w:pStyle w:val="5"/>
        <w:spacing w:before="3"/>
        <w:rPr>
          <w:sz w:val="25"/>
        </w:rPr>
      </w:pPr>
    </w:p>
    <w:p>
      <w:pPr>
        <w:pStyle w:val="2"/>
        <w:ind w:left="283"/>
      </w:pPr>
      <w:r>
        <w:t>ACADEMIC</w:t>
      </w:r>
      <w:r>
        <w:rPr>
          <w:spacing w:val="-15"/>
        </w:rPr>
        <w:t xml:space="preserve"> </w:t>
      </w:r>
      <w:r>
        <w:t>DETAILS:</w:t>
      </w:r>
    </w:p>
    <w:p>
      <w:pPr>
        <w:pStyle w:val="5"/>
        <w:rPr>
          <w:b/>
          <w:i w:val="0"/>
          <w:sz w:val="28"/>
        </w:rPr>
      </w:pP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0" w:after="0" w:line="240" w:lineRule="auto"/>
        <w:ind w:left="820" w:right="0" w:hanging="360"/>
        <w:jc w:val="left"/>
        <w:rPr>
          <w:i/>
          <w:sz w:val="22"/>
        </w:rPr>
      </w:pPr>
      <w:r>
        <w:rPr>
          <w:i/>
          <w:sz w:val="22"/>
        </w:rPr>
        <w:t>BCA</w:t>
      </w:r>
      <w:r>
        <w:rPr>
          <w:i/>
          <w:spacing w:val="-7"/>
          <w:sz w:val="22"/>
        </w:rPr>
        <w:t xml:space="preserve"> </w:t>
      </w:r>
      <w:r>
        <w:rPr>
          <w:i/>
          <w:sz w:val="22"/>
        </w:rPr>
        <w:t>from</w:t>
      </w:r>
      <w:r>
        <w:rPr>
          <w:i/>
          <w:spacing w:val="-6"/>
          <w:sz w:val="22"/>
        </w:rPr>
        <w:t xml:space="preserve"> </w:t>
      </w:r>
      <w:r>
        <w:rPr>
          <w:i/>
          <w:sz w:val="22"/>
        </w:rPr>
        <w:t>S.</w:t>
      </w:r>
      <w:r>
        <w:rPr>
          <w:i/>
          <w:spacing w:val="-6"/>
          <w:sz w:val="22"/>
        </w:rPr>
        <w:t xml:space="preserve"> </w:t>
      </w:r>
      <w:r>
        <w:rPr>
          <w:i/>
          <w:sz w:val="22"/>
        </w:rPr>
        <w:t>T.</w:t>
      </w:r>
      <w:r>
        <w:rPr>
          <w:i/>
          <w:spacing w:val="-6"/>
          <w:sz w:val="22"/>
        </w:rPr>
        <w:t xml:space="preserve"> </w:t>
      </w:r>
      <w:r>
        <w:rPr>
          <w:i/>
          <w:sz w:val="22"/>
        </w:rPr>
        <w:t>Hindu</w:t>
      </w:r>
      <w:r>
        <w:rPr>
          <w:i/>
          <w:spacing w:val="-6"/>
          <w:sz w:val="22"/>
        </w:rPr>
        <w:t xml:space="preserve"> </w:t>
      </w:r>
      <w:r>
        <w:rPr>
          <w:i/>
          <w:sz w:val="22"/>
        </w:rPr>
        <w:t>college</w:t>
      </w:r>
      <w:r>
        <w:rPr>
          <w:i/>
          <w:spacing w:val="-6"/>
          <w:sz w:val="22"/>
        </w:rPr>
        <w:t xml:space="preserve"> </w:t>
      </w:r>
      <w:r>
        <w:rPr>
          <w:i/>
          <w:sz w:val="22"/>
        </w:rPr>
        <w:t>with</w:t>
      </w:r>
      <w:r>
        <w:rPr>
          <w:i/>
          <w:spacing w:val="-6"/>
          <w:sz w:val="22"/>
        </w:rPr>
        <w:t xml:space="preserve"> </w:t>
      </w:r>
      <w:r>
        <w:rPr>
          <w:rFonts w:hint="default"/>
          <w:i/>
          <w:spacing w:val="-6"/>
          <w:sz w:val="22"/>
          <w:lang w:val="en-US"/>
        </w:rPr>
        <w:t>80</w:t>
      </w:r>
      <w:r>
        <w:rPr>
          <w:i/>
          <w:sz w:val="22"/>
        </w:rPr>
        <w:t>%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38" w:after="0" w:line="240" w:lineRule="auto"/>
        <w:ind w:left="820" w:right="0" w:hanging="360"/>
        <w:jc w:val="left"/>
        <w:rPr>
          <w:i/>
          <w:sz w:val="22"/>
        </w:rPr>
      </w:pPr>
      <w:r>
        <w:rPr>
          <w:i/>
          <w:sz w:val="22"/>
        </w:rPr>
        <w:t>HSC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from</w:t>
      </w:r>
      <w:r>
        <w:rPr>
          <w:i/>
          <w:spacing w:val="-5"/>
          <w:sz w:val="22"/>
        </w:rPr>
        <w:t xml:space="preserve"> </w:t>
      </w:r>
      <w:r>
        <w:rPr>
          <w:rFonts w:hint="default"/>
          <w:i/>
          <w:spacing w:val="-5"/>
          <w:sz w:val="22"/>
          <w:lang w:val="en-US"/>
        </w:rPr>
        <w:t>St. Antony’s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higher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secondary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school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with</w:t>
      </w:r>
      <w:r>
        <w:rPr>
          <w:i/>
          <w:spacing w:val="-5"/>
          <w:sz w:val="22"/>
        </w:rPr>
        <w:t xml:space="preserve"> </w:t>
      </w:r>
      <w:r>
        <w:rPr>
          <w:rFonts w:hint="default"/>
          <w:i/>
          <w:spacing w:val="-5"/>
          <w:sz w:val="22"/>
          <w:lang w:val="en-US"/>
        </w:rPr>
        <w:t>90</w:t>
      </w:r>
      <w:r>
        <w:rPr>
          <w:i/>
          <w:sz w:val="22"/>
        </w:rPr>
        <w:t>%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38" w:after="0" w:line="240" w:lineRule="auto"/>
        <w:ind w:left="820" w:right="0" w:hanging="360"/>
        <w:jc w:val="left"/>
        <w:rPr>
          <w:i/>
          <w:sz w:val="22"/>
        </w:rPr>
      </w:pPr>
      <w:r>
        <w:rPr>
          <w:i/>
          <w:sz w:val="22"/>
        </w:rPr>
        <w:t>SSLC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from</w:t>
      </w:r>
      <w:r>
        <w:rPr>
          <w:i/>
          <w:spacing w:val="-5"/>
          <w:sz w:val="22"/>
        </w:rPr>
        <w:t xml:space="preserve"> </w:t>
      </w:r>
      <w:r>
        <w:rPr>
          <w:rFonts w:hint="default"/>
          <w:i/>
          <w:spacing w:val="-5"/>
          <w:sz w:val="22"/>
          <w:lang w:val="en-US"/>
        </w:rPr>
        <w:t xml:space="preserve">St. Antony’s </w:t>
      </w:r>
      <w:bookmarkStart w:id="0" w:name="_GoBack"/>
      <w:bookmarkEnd w:id="0"/>
      <w:r>
        <w:rPr>
          <w:i/>
          <w:sz w:val="22"/>
        </w:rPr>
        <w:t>higher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secondary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school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with</w:t>
      </w:r>
      <w:r>
        <w:rPr>
          <w:i/>
          <w:spacing w:val="-5"/>
          <w:sz w:val="22"/>
        </w:rPr>
        <w:t xml:space="preserve"> </w:t>
      </w:r>
      <w:r>
        <w:rPr>
          <w:rFonts w:hint="default"/>
          <w:i/>
          <w:spacing w:val="-5"/>
          <w:sz w:val="22"/>
          <w:lang w:val="en-US"/>
        </w:rPr>
        <w:t>93</w:t>
      </w:r>
      <w:r>
        <w:rPr>
          <w:i/>
          <w:sz w:val="22"/>
        </w:rPr>
        <w:t>%</w:t>
      </w:r>
    </w:p>
    <w:p>
      <w:pPr>
        <w:pStyle w:val="5"/>
        <w:rPr>
          <w:sz w:val="28"/>
        </w:rPr>
      </w:pPr>
    </w:p>
    <w:p>
      <w:pPr>
        <w:pStyle w:val="2"/>
      </w:pPr>
      <w:r>
        <w:t>PERSONAL</w:t>
      </w:r>
      <w:r>
        <w:rPr>
          <w:spacing w:val="-7"/>
        </w:rPr>
        <w:t xml:space="preserve"> </w:t>
      </w:r>
      <w:r>
        <w:t>TRAITS:</w:t>
      </w:r>
    </w:p>
    <w:p>
      <w:pPr>
        <w:pStyle w:val="5"/>
        <w:rPr>
          <w:b/>
          <w:i w:val="0"/>
          <w:sz w:val="28"/>
        </w:rPr>
      </w:pP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0" w:after="0" w:line="240" w:lineRule="auto"/>
        <w:ind w:left="820" w:right="0" w:hanging="360"/>
        <w:jc w:val="left"/>
        <w:rPr>
          <w:i/>
          <w:sz w:val="22"/>
        </w:rPr>
      </w:pPr>
      <w:r>
        <w:rPr>
          <w:i/>
          <w:sz w:val="22"/>
        </w:rPr>
        <w:t>Self-</w:t>
      </w:r>
      <w:r>
        <w:rPr>
          <w:i/>
          <w:spacing w:val="-7"/>
          <w:sz w:val="22"/>
        </w:rPr>
        <w:t xml:space="preserve"> </w:t>
      </w:r>
      <w:r>
        <w:rPr>
          <w:i/>
          <w:sz w:val="22"/>
        </w:rPr>
        <w:t>motivated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38" w:after="0" w:line="240" w:lineRule="auto"/>
        <w:ind w:left="820" w:right="0" w:hanging="360"/>
        <w:jc w:val="left"/>
        <w:rPr>
          <w:i/>
          <w:sz w:val="22"/>
        </w:rPr>
      </w:pPr>
      <w:r>
        <w:rPr>
          <w:i/>
          <w:sz w:val="22"/>
        </w:rPr>
        <w:t>Listening</w:t>
      </w:r>
      <w:r>
        <w:rPr>
          <w:i/>
          <w:spacing w:val="-7"/>
          <w:sz w:val="22"/>
        </w:rPr>
        <w:t xml:space="preserve"> </w:t>
      </w:r>
      <w:r>
        <w:rPr>
          <w:i/>
          <w:sz w:val="22"/>
        </w:rPr>
        <w:t>skills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38" w:after="0" w:line="240" w:lineRule="auto"/>
        <w:ind w:left="820" w:right="0" w:hanging="360"/>
        <w:jc w:val="left"/>
        <w:rPr>
          <w:i/>
          <w:sz w:val="22"/>
        </w:rPr>
      </w:pPr>
      <w:r>
        <w:rPr>
          <w:i/>
          <w:sz w:val="22"/>
        </w:rPr>
        <w:t>Communication</w:t>
      </w:r>
      <w:r>
        <w:rPr>
          <w:i/>
          <w:spacing w:val="-9"/>
          <w:sz w:val="22"/>
        </w:rPr>
        <w:t xml:space="preserve"> </w:t>
      </w:r>
      <w:r>
        <w:rPr>
          <w:i/>
          <w:sz w:val="22"/>
        </w:rPr>
        <w:t>skills</w:t>
      </w:r>
    </w:p>
    <w:p>
      <w:pPr>
        <w:pStyle w:val="7"/>
        <w:numPr>
          <w:ilvl w:val="0"/>
          <w:numId w:val="1"/>
        </w:numPr>
        <w:tabs>
          <w:tab w:val="left" w:pos="819"/>
          <w:tab w:val="left" w:pos="820"/>
        </w:tabs>
        <w:spacing w:before="38" w:after="0" w:line="240" w:lineRule="auto"/>
        <w:ind w:left="820" w:right="0" w:hanging="360"/>
        <w:jc w:val="left"/>
        <w:rPr>
          <w:i/>
          <w:sz w:val="22"/>
        </w:rPr>
      </w:pPr>
      <w:r>
        <w:rPr>
          <w:i/>
          <w:sz w:val="22"/>
        </w:rPr>
        <w:t>Confident</w:t>
      </w:r>
    </w:p>
    <w:p>
      <w:pPr>
        <w:pStyle w:val="5"/>
        <w:rPr>
          <w:sz w:val="28"/>
        </w:rPr>
      </w:pPr>
    </w:p>
    <w:p>
      <w:pPr>
        <w:pStyle w:val="2"/>
      </w:pPr>
      <w:r>
        <w:t>PERSONAL</w:t>
      </w:r>
      <w:r>
        <w:rPr>
          <w:spacing w:val="-8"/>
        </w:rPr>
        <w:t xml:space="preserve"> </w:t>
      </w:r>
      <w:r>
        <w:t>PROFILE:</w:t>
      </w:r>
    </w:p>
    <w:p>
      <w:pPr>
        <w:pStyle w:val="5"/>
        <w:spacing w:before="6"/>
        <w:rPr>
          <w:b/>
          <w:i w:val="0"/>
          <w:sz w:val="28"/>
        </w:rPr>
      </w:pPr>
    </w:p>
    <w:p>
      <w:pPr>
        <w:spacing w:before="1"/>
        <w:ind w:left="222" w:right="0" w:firstLine="0"/>
        <w:jc w:val="left"/>
        <w:rPr>
          <w:rFonts w:hint="default"/>
          <w:i/>
          <w:iCs/>
          <w:sz w:val="22"/>
          <w:lang w:val="en-US"/>
        </w:rPr>
      </w:pPr>
      <w:r>
        <w:rPr>
          <w:b/>
          <w:sz w:val="22"/>
        </w:rPr>
        <w:t>Date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Birth</w:t>
      </w:r>
      <w:r>
        <w:rPr>
          <w:b/>
          <w:spacing w:val="-3"/>
          <w:sz w:val="22"/>
        </w:rPr>
        <w:t xml:space="preserve"> </w:t>
      </w:r>
      <w:r>
        <w:rPr>
          <w:rFonts w:ascii="Arial MT"/>
          <w:sz w:val="22"/>
        </w:rPr>
        <w:t>:</w:t>
      </w:r>
      <w:r>
        <w:rPr>
          <w:rFonts w:ascii="Arial MT"/>
          <w:spacing w:val="-3"/>
          <w:sz w:val="22"/>
        </w:rPr>
        <w:t xml:space="preserve"> </w:t>
      </w:r>
      <w:r>
        <w:rPr>
          <w:rFonts w:hint="default" w:ascii="Arial MT"/>
          <w:spacing w:val="-3"/>
          <w:sz w:val="22"/>
          <w:lang w:val="en-US"/>
        </w:rPr>
        <w:t xml:space="preserve">  </w:t>
      </w:r>
      <w:r>
        <w:rPr>
          <w:rFonts w:hint="default" w:ascii="Arial MT"/>
          <w:i/>
          <w:iCs/>
          <w:spacing w:val="-3"/>
          <w:sz w:val="22"/>
          <w:lang w:val="en-US"/>
        </w:rPr>
        <w:t>05 OCT 2003</w:t>
      </w:r>
    </w:p>
    <w:p>
      <w:pPr>
        <w:spacing w:before="38"/>
        <w:ind w:left="222" w:right="0" w:firstLine="0"/>
        <w:jc w:val="left"/>
        <w:rPr>
          <w:i/>
          <w:sz w:val="22"/>
        </w:rPr>
      </w:pPr>
      <w:r>
        <w:rPr>
          <w:b/>
          <w:sz w:val="22"/>
        </w:rPr>
        <w:t>Gender</w:t>
      </w:r>
      <w:r>
        <w:rPr>
          <w:b/>
          <w:spacing w:val="-5"/>
          <w:sz w:val="22"/>
        </w:rPr>
        <w:t xml:space="preserve"> </w:t>
      </w:r>
      <w:r>
        <w:rPr>
          <w:rFonts w:ascii="Arial MT"/>
          <w:sz w:val="22"/>
        </w:rPr>
        <w:t>:</w:t>
      </w:r>
      <w:r>
        <w:rPr>
          <w:rFonts w:ascii="Arial MT"/>
          <w:spacing w:val="-4"/>
          <w:sz w:val="22"/>
        </w:rPr>
        <w:t xml:space="preserve"> </w:t>
      </w:r>
      <w:r>
        <w:rPr>
          <w:rFonts w:hint="default" w:ascii="Arial MT"/>
          <w:i/>
          <w:iCs/>
          <w:spacing w:val="-4"/>
          <w:sz w:val="22"/>
          <w:lang w:val="en-US"/>
        </w:rPr>
        <w:t>Fe</w:t>
      </w:r>
      <w:r>
        <w:rPr>
          <w:i/>
          <w:sz w:val="22"/>
        </w:rPr>
        <w:t>male</w:t>
      </w:r>
    </w:p>
    <w:p>
      <w:pPr>
        <w:spacing w:before="38"/>
        <w:ind w:left="222" w:right="0" w:firstLine="0"/>
        <w:jc w:val="left"/>
        <w:rPr>
          <w:i/>
          <w:sz w:val="22"/>
        </w:rPr>
      </w:pPr>
      <w:r>
        <w:rPr>
          <w:b/>
          <w:sz w:val="22"/>
        </w:rPr>
        <w:t>Languages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known</w:t>
      </w:r>
      <w:r>
        <w:rPr>
          <w:b/>
          <w:spacing w:val="-8"/>
          <w:sz w:val="22"/>
        </w:rPr>
        <w:t xml:space="preserve"> </w:t>
      </w:r>
      <w:r>
        <w:rPr>
          <w:rFonts w:ascii="Arial MT"/>
          <w:sz w:val="22"/>
        </w:rPr>
        <w:t>:</w:t>
      </w:r>
      <w:r>
        <w:rPr>
          <w:rFonts w:ascii="Arial MT"/>
          <w:spacing w:val="-8"/>
          <w:sz w:val="22"/>
        </w:rPr>
        <w:t xml:space="preserve"> </w:t>
      </w:r>
      <w:r>
        <w:rPr>
          <w:i/>
          <w:sz w:val="22"/>
        </w:rPr>
        <w:t>Tamil</w:t>
      </w:r>
      <w:r>
        <w:rPr>
          <w:i/>
          <w:spacing w:val="-8"/>
          <w:sz w:val="22"/>
        </w:rPr>
        <w:t xml:space="preserve"> </w:t>
      </w:r>
      <w:r>
        <w:rPr>
          <w:i/>
          <w:sz w:val="22"/>
        </w:rPr>
        <w:t>,</w:t>
      </w:r>
      <w:r>
        <w:rPr>
          <w:i/>
          <w:spacing w:val="-7"/>
          <w:sz w:val="22"/>
        </w:rPr>
        <w:t xml:space="preserve"> </w:t>
      </w:r>
      <w:r>
        <w:rPr>
          <w:i/>
          <w:sz w:val="22"/>
        </w:rPr>
        <w:t>English</w:t>
      </w:r>
    </w:p>
    <w:p>
      <w:pPr>
        <w:spacing w:before="38"/>
        <w:ind w:left="283" w:right="0" w:firstLine="0"/>
        <w:jc w:val="left"/>
        <w:rPr>
          <w:i/>
          <w:sz w:val="22"/>
        </w:rPr>
      </w:pPr>
      <w:r>
        <w:rPr>
          <w:b/>
          <w:sz w:val="22"/>
        </w:rPr>
        <w:t>Hobbies</w:t>
      </w:r>
      <w:r>
        <w:rPr>
          <w:b/>
          <w:spacing w:val="-5"/>
          <w:sz w:val="22"/>
        </w:rPr>
        <w:t xml:space="preserve"> </w:t>
      </w:r>
      <w:r>
        <w:rPr>
          <w:rFonts w:ascii="Arial MT"/>
          <w:sz w:val="22"/>
        </w:rPr>
        <w:t>:</w:t>
      </w:r>
      <w:r>
        <w:rPr>
          <w:rFonts w:ascii="Arial MT"/>
          <w:i/>
          <w:iCs/>
          <w:spacing w:val="-4"/>
          <w:sz w:val="22"/>
        </w:rPr>
        <w:t xml:space="preserve"> </w:t>
      </w:r>
      <w:r>
        <w:rPr>
          <w:rFonts w:hint="default" w:ascii="Arial MT"/>
          <w:i/>
          <w:iCs/>
          <w:spacing w:val="-4"/>
          <w:sz w:val="22"/>
          <w:lang w:val="en-US"/>
        </w:rPr>
        <w:t>listening music,drawing</w:t>
      </w:r>
      <w:r>
        <w:rPr>
          <w:rFonts w:hint="default" w:ascii="Arial MT"/>
          <w:spacing w:val="-4"/>
          <w:sz w:val="22"/>
          <w:lang w:val="en-US"/>
        </w:rPr>
        <w:t>,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reading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books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.</w:t>
      </w:r>
    </w:p>
    <w:p>
      <w:pPr>
        <w:pStyle w:val="5"/>
        <w:spacing w:before="6"/>
        <w:rPr>
          <w:sz w:val="28"/>
        </w:rPr>
      </w:pPr>
    </w:p>
    <w:p>
      <w:pPr>
        <w:pStyle w:val="2"/>
        <w:rPr>
          <w:rFonts w:hint="default" w:ascii="Arial MT"/>
          <w:b w:val="0"/>
          <w:lang w:val="en-US"/>
        </w:rPr>
      </w:pPr>
      <w:r>
        <w:t>TECHNICAL</w:t>
      </w:r>
      <w:r>
        <w:rPr>
          <w:spacing w:val="-8"/>
        </w:rPr>
        <w:t xml:space="preserve"> </w:t>
      </w:r>
      <w:r>
        <w:t>SKILLS</w:t>
      </w:r>
      <w:r>
        <w:rPr>
          <w:rFonts w:hint="default"/>
          <w:lang w:val="en-US"/>
        </w:rPr>
        <w:t>:</w:t>
      </w:r>
    </w:p>
    <w:p>
      <w:pPr>
        <w:pStyle w:val="5"/>
        <w:rPr>
          <w:rFonts w:ascii="Arial MT"/>
          <w:i w:val="0"/>
          <w:sz w:val="28"/>
        </w:rPr>
      </w:pPr>
    </w:p>
    <w:p>
      <w:pPr>
        <w:pStyle w:val="7"/>
        <w:numPr>
          <w:ilvl w:val="0"/>
          <w:numId w:val="2"/>
        </w:numPr>
        <w:tabs>
          <w:tab w:val="left" w:pos="1003"/>
          <w:tab w:val="left" w:pos="1004"/>
        </w:tabs>
        <w:spacing w:before="0" w:after="0" w:line="240" w:lineRule="auto"/>
        <w:ind w:left="1003" w:right="0" w:hanging="544"/>
        <w:jc w:val="left"/>
        <w:rPr>
          <w:i/>
          <w:sz w:val="22"/>
        </w:rPr>
      </w:pPr>
      <w:r>
        <w:rPr>
          <w:i/>
          <w:sz w:val="22"/>
        </w:rPr>
        <w:t>Python</w:t>
      </w:r>
    </w:p>
    <w:p>
      <w:pPr>
        <w:pStyle w:val="7"/>
        <w:numPr>
          <w:ilvl w:val="0"/>
          <w:numId w:val="3"/>
        </w:numPr>
        <w:tabs>
          <w:tab w:val="left" w:pos="1003"/>
          <w:tab w:val="left" w:pos="1004"/>
        </w:tabs>
        <w:spacing w:before="38" w:after="0" w:line="240" w:lineRule="auto"/>
        <w:ind w:left="1003" w:right="0" w:hanging="544"/>
        <w:jc w:val="left"/>
        <w:rPr>
          <w:i/>
          <w:sz w:val="22"/>
        </w:rPr>
      </w:pPr>
      <w:r>
        <w:rPr>
          <w:i/>
          <w:sz w:val="22"/>
        </w:rPr>
        <w:t>Java</w:t>
      </w:r>
    </w:p>
    <w:p>
      <w:pPr>
        <w:pStyle w:val="7"/>
        <w:numPr>
          <w:ilvl w:val="0"/>
          <w:numId w:val="3"/>
        </w:numPr>
        <w:tabs>
          <w:tab w:val="left" w:pos="1003"/>
          <w:tab w:val="left" w:pos="1004"/>
        </w:tabs>
        <w:spacing w:before="38" w:after="0" w:line="240" w:lineRule="auto"/>
        <w:ind w:left="1003" w:right="0" w:hanging="544"/>
        <w:jc w:val="left"/>
        <w:rPr>
          <w:i/>
          <w:sz w:val="22"/>
        </w:rPr>
      </w:pPr>
      <w:r>
        <w:rPr>
          <w:i/>
          <w:sz w:val="22"/>
        </w:rPr>
        <w:t>Cpp</w:t>
      </w:r>
    </w:p>
    <w:p>
      <w:pPr>
        <w:pStyle w:val="5"/>
        <w:rPr>
          <w:sz w:val="28"/>
        </w:rPr>
      </w:pPr>
    </w:p>
    <w:p>
      <w:pPr>
        <w:pStyle w:val="2"/>
        <w:rPr>
          <w:rFonts w:ascii="Arial MT"/>
          <w:b w:val="0"/>
        </w:rPr>
      </w:pPr>
      <w:r>
        <w:t>DECLARATION</w:t>
      </w:r>
      <w:r>
        <w:rPr>
          <w:rFonts w:ascii="Arial MT"/>
          <w:b w:val="0"/>
        </w:rPr>
        <w:t>:</w:t>
      </w:r>
    </w:p>
    <w:p>
      <w:pPr>
        <w:pStyle w:val="5"/>
        <w:rPr>
          <w:rFonts w:ascii="Arial MT"/>
          <w:i w:val="0"/>
          <w:sz w:val="28"/>
        </w:rPr>
      </w:pPr>
    </w:p>
    <w:p>
      <w:pPr>
        <w:pStyle w:val="5"/>
        <w:spacing w:before="0" w:line="276" w:lineRule="auto"/>
        <w:ind w:left="100" w:firstLine="61"/>
      </w:pPr>
      <w:r>
        <w:t>I</w:t>
      </w:r>
      <w:r>
        <w:rPr>
          <w:spacing w:val="-5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furnished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belief.</w:t>
      </w:r>
    </w:p>
    <w:p>
      <w:pPr>
        <w:pStyle w:val="5"/>
        <w:spacing w:before="0" w:line="276" w:lineRule="auto"/>
        <w:ind w:left="8284" w:right="88" w:firstLine="122"/>
        <w:rPr>
          <w:spacing w:val="-2"/>
        </w:rPr>
      </w:pPr>
      <w:r>
        <w:rPr>
          <w:spacing w:val="-2"/>
        </w:rPr>
        <w:t>Sincerely,</w:t>
      </w:r>
    </w:p>
    <w:p>
      <w:pPr>
        <w:pStyle w:val="5"/>
        <w:spacing w:before="0" w:line="276" w:lineRule="auto"/>
        <w:ind w:right="88"/>
        <w:rPr>
          <w:rFonts w:hint="default"/>
          <w:spacing w:val="-2"/>
          <w:lang w:val="en-US"/>
        </w:rPr>
      </w:pPr>
      <w:r>
        <w:rPr>
          <w:rFonts w:hint="default"/>
          <w:spacing w:val="-2"/>
          <w:lang w:val="en-US"/>
        </w:rPr>
        <w:t xml:space="preserve">                                                                                                                                       (Kowsalya M) </w:t>
      </w:r>
    </w:p>
    <w:p>
      <w:pPr>
        <w:pStyle w:val="5"/>
        <w:spacing w:before="0"/>
        <w:ind w:left="100"/>
      </w:pPr>
    </w:p>
    <w:sectPr>
      <w:type w:val="continuous"/>
      <w:pgSz w:w="12240" w:h="15840"/>
      <w:pgMar w:top="1360" w:right="14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●"/>
      <w:lvlJc w:val="left"/>
      <w:pPr>
        <w:ind w:left="1003" w:hanging="544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46" w:hanging="54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92" w:hanging="54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38" w:hanging="54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84" w:hanging="54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30" w:hanging="54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76" w:hanging="54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22" w:hanging="54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68" w:hanging="544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i/>
        <w:iCs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●"/>
      <w:lvlJc w:val="left"/>
      <w:pPr>
        <w:ind w:left="1003" w:hanging="544"/>
      </w:pPr>
      <w:rPr>
        <w:rFonts w:hint="default" w:ascii="Arial" w:hAnsi="Arial" w:eastAsia="Arial" w:cs="Arial"/>
        <w:i/>
        <w:iCs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46" w:hanging="54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92" w:hanging="54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38" w:hanging="54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84" w:hanging="54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30" w:hanging="54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76" w:hanging="54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22" w:hanging="54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68" w:hanging="54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EA72CA5"/>
    <w:rsid w:val="15051C97"/>
    <w:rsid w:val="166436BD"/>
    <w:rsid w:val="18924B3D"/>
    <w:rsid w:val="25072B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7"/>
    </w:pPr>
    <w:rPr>
      <w:rFonts w:ascii="Arial" w:hAnsi="Arial" w:eastAsia="Arial" w:cs="Arial"/>
      <w:i/>
      <w:iCs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38"/>
      <w:ind w:left="820" w:hanging="360"/>
    </w:pPr>
    <w:rPr>
      <w:rFonts w:ascii="Arial" w:hAnsi="Arial" w:eastAsia="Arial" w:cs="Arial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2023-10-22T08:20:00Z</dcterms:created>
  <dc:creator>jespo</dc:creator>
  <cp:lastModifiedBy>jespo</cp:lastModifiedBy>
  <dcterms:modified xsi:type="dcterms:W3CDTF">2023-10-26T14:07:35Z</dcterms:modified>
  <dc:title>resume project.docx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76612409CF934315ABC8238BCD9EB67D</vt:lpwstr>
  </property>
</Properties>
</file>